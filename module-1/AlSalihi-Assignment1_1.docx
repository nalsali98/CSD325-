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8FEA" w14:textId="77777777" w:rsidR="009517B8" w:rsidRDefault="00000000" w:rsidP="002D18E5">
      <w:r>
        <w:rPr>
          <w:b/>
          <w:sz w:val="40"/>
        </w:rPr>
        <w:t>GitHub Repository Setup – Deliverable</w:t>
      </w:r>
    </w:p>
    <w:p w14:paraId="169F0C4E" w14:textId="77777777" w:rsidR="009517B8" w:rsidRDefault="00000000">
      <w:r>
        <w:rPr>
          <w:b/>
        </w:rPr>
        <w:br/>
        <w:t xml:space="preserve">Name: </w:t>
      </w:r>
      <w:r>
        <w:t>Noor Al Salihi</w:t>
      </w:r>
    </w:p>
    <w:p w14:paraId="6EA7CF65" w14:textId="77777777" w:rsidR="009517B8" w:rsidRDefault="00000000">
      <w:r>
        <w:rPr>
          <w:b/>
        </w:rPr>
        <w:t xml:space="preserve">Assignment #: </w:t>
      </w:r>
      <w:r>
        <w:t>Assignment 1.1</w:t>
      </w:r>
    </w:p>
    <w:p w14:paraId="36CC4556" w14:textId="77777777" w:rsidR="009517B8" w:rsidRDefault="00000000">
      <w:r>
        <w:rPr>
          <w:b/>
        </w:rPr>
        <w:t xml:space="preserve">Email: </w:t>
      </w:r>
      <w:r>
        <w:t>nalsalihi@my365.bellevue.edu</w:t>
      </w:r>
    </w:p>
    <w:p w14:paraId="558CC098" w14:textId="77777777" w:rsidR="009517B8" w:rsidRDefault="00000000">
      <w:r>
        <w:br/>
      </w:r>
    </w:p>
    <w:p w14:paraId="13C56495" w14:textId="66995E9D" w:rsidR="009517B8" w:rsidRDefault="00000000" w:rsidP="002D18E5">
      <w:pPr>
        <w:pStyle w:val="ListParagraph"/>
      </w:pPr>
      <w:r w:rsidRPr="002D18E5">
        <w:rPr>
          <w:b/>
        </w:rPr>
        <w:t xml:space="preserve"> </w:t>
      </w:r>
      <w:hyperlink r:id="rId6" w:history="1">
        <w:r w:rsidR="002D18E5" w:rsidRPr="00CA571A">
          <w:rPr>
            <w:rStyle w:val="Hyperlink"/>
            <w:b/>
          </w:rPr>
          <w:t>https://github.com/nalsali98/CSD325-.git</w:t>
        </w:r>
      </w:hyperlink>
      <w:r w:rsidR="002D18E5">
        <w:rPr>
          <w:b/>
        </w:rPr>
        <w:t xml:space="preserve"> </w:t>
      </w:r>
    </w:p>
    <w:p w14:paraId="08944584" w14:textId="14064AFD" w:rsidR="009517B8" w:rsidRDefault="00000000">
      <w:r>
        <w:rPr>
          <w:b/>
        </w:rPr>
        <w:br/>
        <w:t xml:space="preserve">2) </w:t>
      </w:r>
      <w:r w:rsidR="002D18E5">
        <w:rPr>
          <w:b/>
        </w:rPr>
        <w:t xml:space="preserve"> </w:t>
      </w:r>
      <w:r w:rsidR="002D18E5">
        <w:rPr>
          <w:noProof/>
        </w:rPr>
        <w:drawing>
          <wp:inline distT="0" distB="0" distL="0" distR="0" wp14:anchorId="50779650" wp14:editId="5755B97D">
            <wp:extent cx="5486400" cy="2162175"/>
            <wp:effectExtent l="0" t="0" r="0" b="9525"/>
            <wp:docPr id="2630711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11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5389" w14:textId="77777777" w:rsidR="002D18E5" w:rsidRDefault="002D18E5" w:rsidP="002D18E5">
      <w:pPr>
        <w:rPr>
          <w:b/>
        </w:rPr>
      </w:pPr>
    </w:p>
    <w:p w14:paraId="5F937A58" w14:textId="77777777" w:rsidR="002D18E5" w:rsidRDefault="002D18E5" w:rsidP="002D18E5">
      <w:pPr>
        <w:rPr>
          <w:b/>
        </w:rPr>
      </w:pPr>
    </w:p>
    <w:p w14:paraId="30561C7F" w14:textId="45DEE2D3" w:rsidR="009517B8" w:rsidRDefault="00000000" w:rsidP="002D18E5">
      <w:pPr>
        <w:rPr>
          <w:b/>
        </w:rPr>
      </w:pPr>
      <w:r>
        <w:rPr>
          <w:b/>
        </w:rPr>
        <w:lastRenderedPageBreak/>
        <w:br/>
      </w:r>
      <w:r>
        <w:rPr>
          <w:b/>
        </w:rPr>
        <w:lastRenderedPageBreak/>
        <w:t xml:space="preserve">3) </w:t>
      </w:r>
      <w:r w:rsidR="002D18E5">
        <w:rPr>
          <w:b/>
          <w:noProof/>
        </w:rPr>
        <w:drawing>
          <wp:inline distT="0" distB="0" distL="0" distR="0" wp14:anchorId="12B08DC6" wp14:editId="592A7486">
            <wp:extent cx="4621530" cy="8229600"/>
            <wp:effectExtent l="0" t="0" r="7620" b="0"/>
            <wp:docPr id="921774533" name="Picture 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74533" name="Picture 2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5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4815" w14:textId="77777777" w:rsidR="002D18E5" w:rsidRDefault="002D18E5" w:rsidP="002D18E5"/>
    <w:p w14:paraId="2A40D887" w14:textId="02C13B0F" w:rsidR="009517B8" w:rsidRDefault="009517B8"/>
    <w:sectPr w:rsidR="009517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E2D0116"/>
    <w:multiLevelType w:val="hybridMultilevel"/>
    <w:tmpl w:val="A7B8EB38"/>
    <w:lvl w:ilvl="0" w:tplc="BA48DC6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31689">
    <w:abstractNumId w:val="8"/>
  </w:num>
  <w:num w:numId="2" w16cid:durableId="1504273906">
    <w:abstractNumId w:val="6"/>
  </w:num>
  <w:num w:numId="3" w16cid:durableId="39332142">
    <w:abstractNumId w:val="5"/>
  </w:num>
  <w:num w:numId="4" w16cid:durableId="663898251">
    <w:abstractNumId w:val="4"/>
  </w:num>
  <w:num w:numId="5" w16cid:durableId="110824777">
    <w:abstractNumId w:val="7"/>
  </w:num>
  <w:num w:numId="6" w16cid:durableId="965894860">
    <w:abstractNumId w:val="3"/>
  </w:num>
  <w:num w:numId="7" w16cid:durableId="1524826200">
    <w:abstractNumId w:val="2"/>
  </w:num>
  <w:num w:numId="8" w16cid:durableId="1076707185">
    <w:abstractNumId w:val="1"/>
  </w:num>
  <w:num w:numId="9" w16cid:durableId="1695644826">
    <w:abstractNumId w:val="0"/>
  </w:num>
  <w:num w:numId="10" w16cid:durableId="4033404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18E5"/>
    <w:rsid w:val="00326F90"/>
    <w:rsid w:val="009517B8"/>
    <w:rsid w:val="009E4579"/>
    <w:rsid w:val="00AA1D8D"/>
    <w:rsid w:val="00B47730"/>
    <w:rsid w:val="00CB0664"/>
    <w:rsid w:val="00D511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0477C"/>
  <w14:defaultImageDpi w14:val="300"/>
  <w15:docId w15:val="{E79B863B-9537-4FEE-9175-32496AFED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D1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lsali98/CSD325-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</Words>
  <Characters>217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2</cp:revision>
  <dcterms:created xsi:type="dcterms:W3CDTF">2025-10-26T05:20:00Z</dcterms:created>
  <dcterms:modified xsi:type="dcterms:W3CDTF">2025-10-26T05:20:00Z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038d9a72-ea4a-4e7a-8667-e61514343bcc</vt:lpwstr>
  </property>
</Properties>
</file>