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7D4BF" w14:textId="31B50D5E" w:rsidR="002459EF" w:rsidRDefault="00000000" w:rsidP="00FC1667">
      <w:pPr>
        <w:jc w:val="center"/>
      </w:pPr>
      <w:r>
        <w:rPr>
          <w:b/>
          <w:sz w:val="40"/>
        </w:rPr>
        <w:t xml:space="preserve">On the Wall + Flowchart – Assignment 1.3 </w:t>
      </w:r>
    </w:p>
    <w:p w14:paraId="4BC95DC1" w14:textId="77777777" w:rsidR="002459EF" w:rsidRPr="001A1F78" w:rsidRDefault="00000000">
      <w:pPr>
        <w:rPr>
          <w:b/>
          <w:color w:val="EE0000"/>
        </w:rPr>
      </w:pPr>
      <w:r>
        <w:rPr>
          <w:b/>
        </w:rPr>
        <w:br/>
      </w:r>
      <w:r w:rsidRPr="001A1F78">
        <w:rPr>
          <w:b/>
          <w:color w:val="EE0000"/>
        </w:rPr>
        <w:t>Name: Noor Al Salihi</w:t>
      </w:r>
    </w:p>
    <w:p w14:paraId="071EA210" w14:textId="56B36F62" w:rsidR="002459EF" w:rsidRPr="001A1F78" w:rsidRDefault="00000000">
      <w:pPr>
        <w:rPr>
          <w:b/>
          <w:color w:val="EE0000"/>
        </w:rPr>
      </w:pPr>
      <w:r w:rsidRPr="001A1F78">
        <w:rPr>
          <w:b/>
          <w:color w:val="EE0000"/>
        </w:rPr>
        <w:t>Assignment #: Module 1.3 – On the Wall + Flowchart</w:t>
      </w:r>
      <w:r w:rsidR="001A1F78">
        <w:rPr>
          <w:b/>
          <w:color w:val="EE0000"/>
        </w:rPr>
        <w:t xml:space="preserve"> </w:t>
      </w:r>
    </w:p>
    <w:p w14:paraId="3D3BF756" w14:textId="15521347" w:rsidR="002459EF" w:rsidRPr="001A1F78" w:rsidRDefault="00000000">
      <w:pPr>
        <w:rPr>
          <w:b/>
          <w:color w:val="EE0000"/>
        </w:rPr>
      </w:pPr>
      <w:r w:rsidRPr="001A1F78">
        <w:rPr>
          <w:b/>
          <w:color w:val="EE0000"/>
        </w:rPr>
        <w:t xml:space="preserve">Course Repo URL: </w:t>
      </w:r>
      <w:hyperlink r:id="rId6" w:history="1">
        <w:r w:rsidR="001A1F78" w:rsidRPr="001A1F78">
          <w:rPr>
            <w:rStyle w:val="Hyperlink"/>
            <w:b/>
            <w:color w:val="EE0000"/>
          </w:rPr>
          <w:t>https://github.com/nalsali98/CSD325-</w:t>
        </w:r>
      </w:hyperlink>
    </w:p>
    <w:p w14:paraId="2D8CB587" w14:textId="7623CE6F" w:rsidR="001A1F78" w:rsidRPr="001A1F78" w:rsidRDefault="001A1F78">
      <w:pPr>
        <w:rPr>
          <w:b/>
          <w:color w:val="EE0000"/>
        </w:rPr>
      </w:pPr>
      <w:r w:rsidRPr="001A1F78">
        <w:rPr>
          <w:b/>
          <w:color w:val="EE0000"/>
        </w:rPr>
        <w:t xml:space="preserve">10/25/2025 </w:t>
      </w:r>
    </w:p>
    <w:p w14:paraId="408C6892" w14:textId="54646F8D" w:rsidR="002459EF" w:rsidRDefault="00000000">
      <w:r>
        <w:br/>
      </w:r>
    </w:p>
    <w:p w14:paraId="65948A12" w14:textId="2E1436E5" w:rsidR="002459EF" w:rsidRDefault="00FC1667">
      <w:r>
        <w:rPr>
          <w:noProof/>
        </w:rPr>
        <w:drawing>
          <wp:inline distT="0" distB="0" distL="0" distR="0" wp14:anchorId="588AC5E2" wp14:editId="5FD794E0">
            <wp:extent cx="6010275" cy="5038725"/>
            <wp:effectExtent l="0" t="0" r="9525" b="9525"/>
            <wp:docPr id="647749662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49662" name="Picture 1" descr="A diagram of a flowchar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B700" w14:textId="09CE8F84" w:rsidR="002459EF" w:rsidRDefault="00000000">
      <w:r>
        <w:br/>
      </w:r>
    </w:p>
    <w:sectPr w:rsidR="002459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6657317">
    <w:abstractNumId w:val="8"/>
  </w:num>
  <w:num w:numId="2" w16cid:durableId="971446382">
    <w:abstractNumId w:val="6"/>
  </w:num>
  <w:num w:numId="3" w16cid:durableId="705646294">
    <w:abstractNumId w:val="5"/>
  </w:num>
  <w:num w:numId="4" w16cid:durableId="1161193215">
    <w:abstractNumId w:val="4"/>
  </w:num>
  <w:num w:numId="5" w16cid:durableId="653412111">
    <w:abstractNumId w:val="7"/>
  </w:num>
  <w:num w:numId="6" w16cid:durableId="1773747284">
    <w:abstractNumId w:val="3"/>
  </w:num>
  <w:num w:numId="7" w16cid:durableId="932784611">
    <w:abstractNumId w:val="2"/>
  </w:num>
  <w:num w:numId="8" w16cid:durableId="1479767175">
    <w:abstractNumId w:val="1"/>
  </w:num>
  <w:num w:numId="9" w16cid:durableId="998846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1F78"/>
    <w:rsid w:val="0020079C"/>
    <w:rsid w:val="002459EF"/>
    <w:rsid w:val="0029639D"/>
    <w:rsid w:val="00326F90"/>
    <w:rsid w:val="00AA1D8D"/>
    <w:rsid w:val="00B47730"/>
    <w:rsid w:val="00CB0664"/>
    <w:rsid w:val="00DA0084"/>
    <w:rsid w:val="00E824A8"/>
    <w:rsid w:val="00FC1667"/>
    <w:rsid w:val="00FC693F"/>
    <w:rsid w:val="00FF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43738F"/>
  <w14:defaultImageDpi w14:val="300"/>
  <w15:docId w15:val="{69551E08-5D1F-494D-BA8B-EA205CA9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A1F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F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alsali98/CSD325-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205</Characters>
  <Application>Microsoft Office Word</Application>
  <DocSecurity>0</DocSecurity>
  <Lines>13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Noor Al salihi</cp:lastModifiedBy>
  <cp:revision>3</cp:revision>
  <dcterms:created xsi:type="dcterms:W3CDTF">2025-10-26T05:51:00Z</dcterms:created>
  <dcterms:modified xsi:type="dcterms:W3CDTF">2025-10-26T05:53:00Z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cdb16ae6-c7be-49a9-b369-00530d705515</vt:lpwstr>
  </property>
</Properties>
</file>