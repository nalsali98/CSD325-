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E59E" w14:textId="77777777" w:rsidR="007279E4" w:rsidRDefault="00000000">
      <w:pPr>
        <w:jc w:val="center"/>
      </w:pPr>
      <w:r>
        <w:rPr>
          <w:b/>
          <w:sz w:val="40"/>
        </w:rPr>
        <w:t>Module 2 – Flowchart (BMI Calculator)</w:t>
      </w:r>
    </w:p>
    <w:p w14:paraId="33E7B039" w14:textId="77777777" w:rsidR="007279E4" w:rsidRDefault="00000000">
      <w:r>
        <w:t>Name: Noor Al Salihi</w:t>
      </w:r>
    </w:p>
    <w:p w14:paraId="5A603BAB" w14:textId="77777777" w:rsidR="007279E4" w:rsidRDefault="00000000">
      <w:r>
        <w:t>Assignment #: Module 2 – Documented Debugging + Flowchart</w:t>
      </w:r>
    </w:p>
    <w:p w14:paraId="199D12C5" w14:textId="75300B1F" w:rsidR="00852288" w:rsidRDefault="00000000">
      <w:r>
        <w:t xml:space="preserve">Course Repo URL: </w:t>
      </w:r>
      <w:hyperlink r:id="rId6" w:history="1">
        <w:r w:rsidR="00852288" w:rsidRPr="0007406E">
          <w:rPr>
            <w:rStyle w:val="Hyperlink"/>
          </w:rPr>
          <w:t>https://github.com/nalsali98/</w:t>
        </w:r>
      </w:hyperlink>
    </w:p>
    <w:p w14:paraId="38DDFB78" w14:textId="7A164A59" w:rsidR="007279E4" w:rsidRDefault="00000000">
      <w:r>
        <w:t>CSD325</w:t>
      </w:r>
    </w:p>
    <w:p w14:paraId="60374CEF" w14:textId="6CD69215" w:rsidR="00852288" w:rsidRDefault="00852288">
      <w:r>
        <w:t xml:space="preserve">10/25/2025 </w:t>
      </w:r>
    </w:p>
    <w:p w14:paraId="3704F719" w14:textId="77777777" w:rsidR="007279E4" w:rsidRDefault="00000000">
      <w:r>
        <w:br/>
        <w:t>Flowchart:</w:t>
      </w:r>
    </w:p>
    <w:p w14:paraId="54883F04" w14:textId="77777777" w:rsidR="007279E4" w:rsidRDefault="00000000">
      <w:r>
        <w:rPr>
          <w:noProof/>
        </w:rPr>
        <w:drawing>
          <wp:inline distT="0" distB="0" distL="0" distR="0" wp14:anchorId="652A45AC" wp14:editId="693BDE9A">
            <wp:extent cx="68580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2_BMI_Flowchart.png"/>
                    <pic:cNvPicPr/>
                  </pic:nvPicPr>
                  <pic:blipFill rotWithShape="1">
                    <a:blip r:embed="rId7"/>
                    <a:srcRect l="5694" t="535" r="-5694" b="-2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4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65A7E" w14:textId="1E402467" w:rsidR="007279E4" w:rsidRDefault="007279E4"/>
    <w:sectPr w:rsidR="007279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762240">
    <w:abstractNumId w:val="8"/>
  </w:num>
  <w:num w:numId="2" w16cid:durableId="484125262">
    <w:abstractNumId w:val="6"/>
  </w:num>
  <w:num w:numId="3" w16cid:durableId="545724674">
    <w:abstractNumId w:val="5"/>
  </w:num>
  <w:num w:numId="4" w16cid:durableId="1773889745">
    <w:abstractNumId w:val="4"/>
  </w:num>
  <w:num w:numId="5" w16cid:durableId="191266356">
    <w:abstractNumId w:val="7"/>
  </w:num>
  <w:num w:numId="6" w16cid:durableId="328336512">
    <w:abstractNumId w:val="3"/>
  </w:num>
  <w:num w:numId="7" w16cid:durableId="1075009963">
    <w:abstractNumId w:val="2"/>
  </w:num>
  <w:num w:numId="8" w16cid:durableId="285700100">
    <w:abstractNumId w:val="1"/>
  </w:num>
  <w:num w:numId="9" w16cid:durableId="20271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4A69"/>
    <w:rsid w:val="00410E60"/>
    <w:rsid w:val="007279E4"/>
    <w:rsid w:val="008522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F6E38"/>
  <w14:defaultImageDpi w14:val="300"/>
  <w15:docId w15:val="{3C635B1B-EE93-4515-A1D1-DD77C89D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522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lsali9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210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 Al salihi</cp:lastModifiedBy>
  <cp:revision>2</cp:revision>
  <dcterms:created xsi:type="dcterms:W3CDTF">2025-10-26T07:00:00Z</dcterms:created>
  <dcterms:modified xsi:type="dcterms:W3CDTF">2025-10-26T07:00:00Z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3caf6136-dea1-4336-a146-8c5cff810fc0</vt:lpwstr>
  </property>
</Properties>
</file>